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E0" w:rsidRPr="006D6783" w:rsidRDefault="006D6783">
      <w:pPr>
        <w:pStyle w:val="Title"/>
        <w:rPr>
          <w:rFonts w:ascii="Times New Roman" w:hAnsi="Times New Roman" w:cs="Times New Roman"/>
        </w:rPr>
      </w:pPr>
      <w:r w:rsidRPr="006D6783">
        <w:rPr>
          <w:rFonts w:ascii="Times New Roman" w:hAnsi="Times New Roman" w:cs="Times New Roman"/>
        </w:rPr>
        <w:t xml:space="preserve">Tentative </w:t>
      </w:r>
      <w:r w:rsidR="001964E6" w:rsidRPr="006D6783">
        <w:rPr>
          <w:rFonts w:ascii="Times New Roman" w:hAnsi="Times New Roman" w:cs="Times New Roman"/>
        </w:rPr>
        <w:t>MS Thesis</w:t>
      </w:r>
      <w:r w:rsidR="0061619E" w:rsidRPr="006D6783">
        <w:rPr>
          <w:rFonts w:ascii="Times New Roman" w:hAnsi="Times New Roman" w:cs="Times New Roman"/>
        </w:rPr>
        <w:t>/Project</w:t>
      </w:r>
      <w:r w:rsidR="001964E6" w:rsidRPr="006D6783">
        <w:rPr>
          <w:rFonts w:ascii="Times New Roman" w:hAnsi="Times New Roman" w:cs="Times New Roman"/>
        </w:rPr>
        <w:t xml:space="preserve"> I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3242"/>
        <w:gridCol w:w="2880"/>
      </w:tblGrid>
      <w:tr w:rsidR="00785EE0" w:rsidTr="008A37DC">
        <w:tc>
          <w:tcPr>
            <w:tcW w:w="2518" w:type="dxa"/>
          </w:tcPr>
          <w:p w:rsidR="00785EE0" w:rsidRDefault="001964E6">
            <w:r>
              <w:t>Week</w:t>
            </w:r>
          </w:p>
        </w:tc>
        <w:tc>
          <w:tcPr>
            <w:tcW w:w="3242" w:type="dxa"/>
          </w:tcPr>
          <w:p w:rsidR="00785EE0" w:rsidRDefault="001964E6">
            <w:r>
              <w:t>Objective</w:t>
            </w:r>
          </w:p>
        </w:tc>
        <w:tc>
          <w:tcPr>
            <w:tcW w:w="2880" w:type="dxa"/>
          </w:tcPr>
          <w:p w:rsidR="00785EE0" w:rsidRDefault="001964E6">
            <w:r>
              <w:t>Tasks</w:t>
            </w:r>
          </w:p>
        </w:tc>
      </w:tr>
      <w:tr w:rsidR="00785EE0" w:rsidTr="008A37DC">
        <w:tc>
          <w:tcPr>
            <w:tcW w:w="2518" w:type="dxa"/>
          </w:tcPr>
          <w:p w:rsidR="00785EE0" w:rsidRDefault="002F06A8">
            <w:r>
              <w:t>Week 1-3</w:t>
            </w:r>
          </w:p>
        </w:tc>
        <w:tc>
          <w:tcPr>
            <w:tcW w:w="3242" w:type="dxa"/>
          </w:tcPr>
          <w:p w:rsidR="00785EE0" w:rsidRDefault="002F06A8">
            <w:r>
              <w:t xml:space="preserve">Topic and Supervisor Selection </w:t>
            </w:r>
          </w:p>
        </w:tc>
        <w:tc>
          <w:tcPr>
            <w:tcW w:w="2880" w:type="dxa"/>
          </w:tcPr>
          <w:p w:rsidR="00785EE0" w:rsidRDefault="001964E6">
            <w:r>
              <w:t>Choose a topic, Review literature, Discuss with advisor, Submit proposal</w:t>
            </w:r>
          </w:p>
        </w:tc>
      </w:tr>
      <w:tr w:rsidR="00785EE0" w:rsidTr="008A37DC">
        <w:tc>
          <w:tcPr>
            <w:tcW w:w="2518" w:type="dxa"/>
          </w:tcPr>
          <w:p w:rsidR="00785EE0" w:rsidRDefault="002F06A8">
            <w:r>
              <w:t>Week 4-5</w:t>
            </w:r>
          </w:p>
        </w:tc>
        <w:tc>
          <w:tcPr>
            <w:tcW w:w="3242" w:type="dxa"/>
          </w:tcPr>
          <w:p w:rsidR="00785EE0" w:rsidRDefault="006D6783">
            <w:r>
              <w:t>Proposal Idea and Scope Approval</w:t>
            </w:r>
          </w:p>
        </w:tc>
        <w:tc>
          <w:tcPr>
            <w:tcW w:w="2880" w:type="dxa"/>
          </w:tcPr>
          <w:p w:rsidR="00785EE0" w:rsidRDefault="006D6783">
            <w:r>
              <w:t xml:space="preserve">Preliminary Literature Review, </w:t>
            </w:r>
            <w:r>
              <w:t xml:space="preserve">Define </w:t>
            </w:r>
            <w:r w:rsidR="008A37DC">
              <w:t>Thesis/</w:t>
            </w:r>
            <w:bookmarkStart w:id="0" w:name="_GoBack"/>
            <w:bookmarkEnd w:id="0"/>
            <w:r>
              <w:t>Project Scope</w:t>
            </w:r>
          </w:p>
        </w:tc>
      </w:tr>
      <w:tr w:rsidR="00785EE0" w:rsidTr="008A37DC">
        <w:tc>
          <w:tcPr>
            <w:tcW w:w="2518" w:type="dxa"/>
          </w:tcPr>
          <w:p w:rsidR="00785EE0" w:rsidRDefault="002F06A8">
            <w:r>
              <w:t>Week 6-8</w:t>
            </w:r>
          </w:p>
        </w:tc>
        <w:tc>
          <w:tcPr>
            <w:tcW w:w="3242" w:type="dxa"/>
          </w:tcPr>
          <w:p w:rsidR="00785EE0" w:rsidRDefault="006D6783">
            <w:r>
              <w:t>Mid Term Evaluation</w:t>
            </w:r>
          </w:p>
        </w:tc>
        <w:tc>
          <w:tcPr>
            <w:tcW w:w="2880" w:type="dxa"/>
          </w:tcPr>
          <w:p w:rsidR="00785EE0" w:rsidRDefault="006D6783">
            <w:r>
              <w:t>Review progress, Submit mid-semester report, Adjust research approach</w:t>
            </w:r>
          </w:p>
        </w:tc>
      </w:tr>
      <w:tr w:rsidR="00785EE0" w:rsidTr="008A37DC">
        <w:tc>
          <w:tcPr>
            <w:tcW w:w="2518" w:type="dxa"/>
          </w:tcPr>
          <w:p w:rsidR="00785EE0" w:rsidRDefault="001964E6" w:rsidP="006D6783">
            <w:r>
              <w:t xml:space="preserve">Week </w:t>
            </w:r>
            <w:r w:rsidR="006D6783">
              <w:t>13 -14</w:t>
            </w:r>
          </w:p>
        </w:tc>
        <w:tc>
          <w:tcPr>
            <w:tcW w:w="3242" w:type="dxa"/>
          </w:tcPr>
          <w:p w:rsidR="00785EE0" w:rsidRDefault="006D6783">
            <w:r>
              <w:t>Report Submission</w:t>
            </w:r>
          </w:p>
        </w:tc>
        <w:tc>
          <w:tcPr>
            <w:tcW w:w="2880" w:type="dxa"/>
          </w:tcPr>
          <w:p w:rsidR="00785EE0" w:rsidRDefault="00785EE0"/>
        </w:tc>
      </w:tr>
      <w:tr w:rsidR="00785EE0" w:rsidTr="008A37DC">
        <w:tc>
          <w:tcPr>
            <w:tcW w:w="2518" w:type="dxa"/>
          </w:tcPr>
          <w:p w:rsidR="00785EE0" w:rsidRDefault="008A37DC">
            <w:r>
              <w:t>Week 15-16</w:t>
            </w:r>
          </w:p>
        </w:tc>
        <w:tc>
          <w:tcPr>
            <w:tcW w:w="3242" w:type="dxa"/>
          </w:tcPr>
          <w:p w:rsidR="00785EE0" w:rsidRDefault="002F06A8">
            <w:r>
              <w:t xml:space="preserve">Presentation and Report Evaluation </w:t>
            </w:r>
          </w:p>
        </w:tc>
        <w:tc>
          <w:tcPr>
            <w:tcW w:w="2880" w:type="dxa"/>
          </w:tcPr>
          <w:p w:rsidR="00785EE0" w:rsidRDefault="00785EE0"/>
        </w:tc>
      </w:tr>
      <w:tr w:rsidR="00785EE0" w:rsidTr="008A37DC">
        <w:tc>
          <w:tcPr>
            <w:tcW w:w="2518" w:type="dxa"/>
          </w:tcPr>
          <w:p w:rsidR="00785EE0" w:rsidRDefault="008A37DC">
            <w:r>
              <w:t>Week 17-18</w:t>
            </w:r>
          </w:p>
        </w:tc>
        <w:tc>
          <w:tcPr>
            <w:tcW w:w="3242" w:type="dxa"/>
          </w:tcPr>
          <w:p w:rsidR="00785EE0" w:rsidRDefault="002F06A8">
            <w:r>
              <w:t>Grades Finalization and Reviews/Comments</w:t>
            </w:r>
          </w:p>
        </w:tc>
        <w:tc>
          <w:tcPr>
            <w:tcW w:w="2880" w:type="dxa"/>
          </w:tcPr>
          <w:p w:rsidR="00785EE0" w:rsidRDefault="00785EE0"/>
        </w:tc>
      </w:tr>
      <w:tr w:rsidR="00785EE0" w:rsidTr="008A37DC">
        <w:tc>
          <w:tcPr>
            <w:tcW w:w="2518" w:type="dxa"/>
          </w:tcPr>
          <w:p w:rsidR="00785EE0" w:rsidRDefault="008A37DC">
            <w:r>
              <w:t>Week 19</w:t>
            </w:r>
          </w:p>
        </w:tc>
        <w:tc>
          <w:tcPr>
            <w:tcW w:w="3242" w:type="dxa"/>
          </w:tcPr>
          <w:p w:rsidR="00785EE0" w:rsidRDefault="008A37DC">
            <w:r>
              <w:t>Grade Upload on Flex</w:t>
            </w:r>
          </w:p>
        </w:tc>
        <w:tc>
          <w:tcPr>
            <w:tcW w:w="2880" w:type="dxa"/>
          </w:tcPr>
          <w:p w:rsidR="00785EE0" w:rsidRDefault="00785EE0"/>
        </w:tc>
      </w:tr>
      <w:tr w:rsidR="00785EE0" w:rsidTr="008A37DC">
        <w:tc>
          <w:tcPr>
            <w:tcW w:w="2518" w:type="dxa"/>
          </w:tcPr>
          <w:p w:rsidR="00785EE0" w:rsidRDefault="00785EE0"/>
        </w:tc>
        <w:tc>
          <w:tcPr>
            <w:tcW w:w="3242" w:type="dxa"/>
          </w:tcPr>
          <w:p w:rsidR="00785EE0" w:rsidRDefault="00785EE0"/>
        </w:tc>
        <w:tc>
          <w:tcPr>
            <w:tcW w:w="2880" w:type="dxa"/>
          </w:tcPr>
          <w:p w:rsidR="00785EE0" w:rsidRDefault="00785EE0"/>
        </w:tc>
      </w:tr>
      <w:tr w:rsidR="00785EE0" w:rsidTr="008A37DC">
        <w:tc>
          <w:tcPr>
            <w:tcW w:w="2518" w:type="dxa"/>
          </w:tcPr>
          <w:p w:rsidR="00785EE0" w:rsidRDefault="00785EE0"/>
        </w:tc>
        <w:tc>
          <w:tcPr>
            <w:tcW w:w="3242" w:type="dxa"/>
          </w:tcPr>
          <w:p w:rsidR="00785EE0" w:rsidRDefault="00785EE0"/>
        </w:tc>
        <w:tc>
          <w:tcPr>
            <w:tcW w:w="2880" w:type="dxa"/>
          </w:tcPr>
          <w:p w:rsidR="00785EE0" w:rsidRDefault="00785EE0"/>
        </w:tc>
      </w:tr>
    </w:tbl>
    <w:p w:rsidR="001964E6" w:rsidRDefault="001964E6"/>
    <w:sectPr w:rsidR="00196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64E6"/>
    <w:rsid w:val="0029639D"/>
    <w:rsid w:val="002F06A8"/>
    <w:rsid w:val="00326F90"/>
    <w:rsid w:val="0061619E"/>
    <w:rsid w:val="006D6783"/>
    <w:rsid w:val="00785EE0"/>
    <w:rsid w:val="008A37DC"/>
    <w:rsid w:val="00A36B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4977AB"/>
  <w14:defaultImageDpi w14:val="300"/>
  <w15:docId w15:val="{1140188B-7F2B-4403-ABB2-707E9E6F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667D81-7F0B-4FC5-952C-1C08C959A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Fast</cp:lastModifiedBy>
  <cp:revision>2</cp:revision>
  <dcterms:created xsi:type="dcterms:W3CDTF">2024-08-27T06:33:00Z</dcterms:created>
  <dcterms:modified xsi:type="dcterms:W3CDTF">2024-08-27T06:33:00Z</dcterms:modified>
  <cp:category/>
</cp:coreProperties>
</file>